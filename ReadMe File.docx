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Mahindra Car Showroom Management System - README</w:t>
      </w:r>
    </w:p>
    <w:p>
      <w:pPr>
        <w:pStyle w:val="Heading1"/>
      </w:pPr>
      <w:r>
        <w:t>Overview</w:t>
      </w:r>
    </w:p>
    <w:p>
      <w:r>
        <w:t>The Mahindra Car Showroom Management System is a relational database project developed using MySQL. It is designed to automate and streamline operations of a car dealership, including inventory management, customer handling, sales tracking, employee monitoring, service scheduling, and test drive bookings.</w:t>
      </w:r>
    </w:p>
    <w:p>
      <w:pPr>
        <w:pStyle w:val="Heading1"/>
      </w:pPr>
      <w:r>
        <w:t>Project Details</w:t>
      </w:r>
    </w:p>
    <w:p>
      <w:r>
        <w:t>Program: BCA</w:t>
      </w:r>
    </w:p>
    <w:p>
      <w:r>
        <w:t>Subject: Data Management System (23CAT-251 / 23CAP-252)</w:t>
      </w:r>
    </w:p>
    <w:p>
      <w:r>
        <w:t>Student Name: Vansh Kumar</w:t>
      </w:r>
    </w:p>
    <w:p>
      <w:r>
        <w:t>Student ID: 23BCA10471</w:t>
      </w:r>
    </w:p>
    <w:p>
      <w:r>
        <w:t>Section: 23BCA-4(B)</w:t>
      </w:r>
    </w:p>
    <w:p>
      <w:r>
        <w:t>Guide: Mr. Arvinder Singh</w:t>
      </w:r>
    </w:p>
    <w:p>
      <w:pPr>
        <w:pStyle w:val="Heading1"/>
      </w:pPr>
      <w:r>
        <w:t>Features</w:t>
      </w:r>
    </w:p>
    <w:p>
      <w:pPr>
        <w:pStyle w:val="ListBullet"/>
      </w:pPr>
      <w:r>
        <w:t>Vehicle Inventory Management</w:t>
      </w:r>
    </w:p>
    <w:p>
      <w:pPr>
        <w:pStyle w:val="ListBullet"/>
      </w:pPr>
      <w:r>
        <w:t>Customer Record Maintenance</w:t>
      </w:r>
    </w:p>
    <w:p>
      <w:pPr>
        <w:pStyle w:val="ListBullet"/>
      </w:pPr>
      <w:r>
        <w:t>Sales &amp; Invoice Tracking</w:t>
      </w:r>
    </w:p>
    <w:p>
      <w:pPr>
        <w:pStyle w:val="ListBullet"/>
      </w:pPr>
      <w:r>
        <w:t>Employee Management</w:t>
      </w:r>
    </w:p>
    <w:p>
      <w:pPr>
        <w:pStyle w:val="ListBullet"/>
      </w:pPr>
      <w:r>
        <w:t>Service Scheduling</w:t>
      </w:r>
    </w:p>
    <w:p>
      <w:pPr>
        <w:pStyle w:val="ListBullet"/>
      </w:pPr>
      <w:r>
        <w:t>Test Drive Booking</w:t>
      </w:r>
    </w:p>
    <w:p>
      <w:pPr>
        <w:pStyle w:val="ListBullet"/>
      </w:pPr>
      <w:r>
        <w:t>SQL-based Reports &amp; Analytics</w:t>
      </w:r>
    </w:p>
    <w:p>
      <w:pPr>
        <w:pStyle w:val="ListBullet"/>
      </w:pPr>
      <w:r>
        <w:t>ER Diagram &amp; Normalized Schema</w:t>
      </w:r>
    </w:p>
    <w:p>
      <w:pPr>
        <w:pStyle w:val="Heading1"/>
      </w:pPr>
      <w:r>
        <w:t>Technologies Used</w:t>
      </w:r>
    </w:p>
    <w:p>
      <w:pPr>
        <w:pStyle w:val="ListBullet"/>
      </w:pPr>
      <w:r>
        <w:t>DBMS: MySQL</w:t>
      </w:r>
    </w:p>
    <w:p>
      <w:pPr>
        <w:pStyle w:val="ListBullet"/>
      </w:pPr>
      <w:r>
        <w:t>Design Tool: MySQL Workbench</w:t>
      </w:r>
    </w:p>
    <w:p>
      <w:pPr>
        <w:pStyle w:val="ListBullet"/>
      </w:pPr>
      <w:r>
        <w:t>Languages: SQL</w:t>
      </w:r>
    </w:p>
    <w:p>
      <w:pPr>
        <w:pStyle w:val="ListBullet"/>
      </w:pPr>
      <w:r>
        <w:t>OS: Windows / Linux</w:t>
      </w:r>
    </w:p>
    <w:p>
      <w:pPr>
        <w:pStyle w:val="ListBullet"/>
      </w:pPr>
      <w:r>
        <w:t>Optional: PHP/Java (for UI integration)</w:t>
      </w:r>
    </w:p>
    <w:p>
      <w:pPr>
        <w:pStyle w:val="Heading1"/>
      </w:pPr>
      <w:r>
        <w:t>Database Schema</w:t>
      </w:r>
    </w:p>
    <w:p>
      <w:r>
        <w:t>Tables:</w:t>
        <w:br/>
        <w:t>1. Showrooms</w:t>
        <w:br/>
        <w:t>2. Cars</w:t>
        <w:br/>
        <w:t>3. Inventory</w:t>
        <w:br/>
        <w:t>4. Customers</w:t>
        <w:br/>
        <w:t>5. Employees</w:t>
        <w:br/>
        <w:t>6. Sales</w:t>
        <w:br/>
        <w:t>7. TestDrives</w:t>
        <w:br/>
        <w:t>8. Services</w:t>
        <w:br/>
        <w:br/>
        <w:t>Each table is designed with appropriate primary and foreign keys to ensure relational integrity and support complex JOIN operations.</w:t>
      </w:r>
    </w:p>
    <w:p>
      <w:pPr>
        <w:pStyle w:val="Heading1"/>
      </w:pPr>
      <w:r>
        <w:t>Sample SQL Queries</w:t>
      </w:r>
    </w:p>
    <w:p>
      <w:pPr>
        <w:pStyle w:val="ListBullet"/>
      </w:pPr>
      <w:r>
        <w:t>View car models and prices</w:t>
      </w:r>
    </w:p>
    <w:p>
      <w:pPr>
        <w:pStyle w:val="ListBullet"/>
      </w:pPr>
      <w:r>
        <w:t>Sales by each employee</w:t>
      </w:r>
    </w:p>
    <w:p>
      <w:pPr>
        <w:pStyle w:val="ListBullet"/>
      </w:pPr>
      <w:r>
        <w:t>Test drive status by customer</w:t>
      </w:r>
    </w:p>
    <w:p>
      <w:pPr>
        <w:pStyle w:val="ListBullet"/>
      </w:pPr>
      <w:r>
        <w:t>Inventory per showroom</w:t>
      </w:r>
    </w:p>
    <w:p>
      <w:pPr>
        <w:pStyle w:val="ListBullet"/>
      </w:pPr>
      <w:r>
        <w:t>Average cost of services</w:t>
      </w:r>
    </w:p>
    <w:p>
      <w:pPr>
        <w:pStyle w:val="ListBullet"/>
      </w:pPr>
      <w:r>
        <w:t>Top-performing employees</w:t>
      </w:r>
    </w:p>
    <w:p>
      <w:pPr>
        <w:pStyle w:val="Heading1"/>
      </w:pPr>
      <w:r>
        <w:t>ER Diagram</w:t>
      </w:r>
    </w:p>
    <w:p>
      <w:r>
        <w:t>The system uses an ER model with entities like Car, Customer, Employee, and Service, connected via one-to-many and many-to-many relationships. Relationships are implemented using foreign keys and join tables.</w:t>
      </w:r>
    </w:p>
    <w:p>
      <w:pPr>
        <w:pStyle w:val="Heading1"/>
      </w:pPr>
      <w:r>
        <w:t>Limitations</w:t>
      </w:r>
    </w:p>
    <w:p>
      <w:pPr>
        <w:pStyle w:val="ListBullet"/>
      </w:pPr>
      <w:r>
        <w:t>No login/authentication system</w:t>
      </w:r>
    </w:p>
    <w:p>
      <w:pPr>
        <w:pStyle w:val="ListBullet"/>
      </w:pPr>
      <w:r>
        <w:t>No mapping of service center or technicians</w:t>
      </w:r>
    </w:p>
    <w:p>
      <w:pPr>
        <w:pStyle w:val="ListBullet"/>
      </w:pPr>
      <w:r>
        <w:t>Lacks billing/invoice tracking</w:t>
      </w:r>
    </w:p>
    <w:p>
      <w:pPr>
        <w:pStyle w:val="ListBullet"/>
      </w:pPr>
      <w:r>
        <w:t>No explicit car availability status</w:t>
      </w:r>
    </w:p>
    <w:p>
      <w:pPr>
        <w:pStyle w:val="ListBullet"/>
      </w:pPr>
      <w:r>
        <w:t>Limited employee detail tracking</w:t>
      </w:r>
    </w:p>
    <w:p>
      <w:pPr>
        <w:pStyle w:val="Heading1"/>
      </w:pPr>
      <w:r>
        <w:t>Future Enhancements</w:t>
      </w:r>
    </w:p>
    <w:p>
      <w:pPr>
        <w:pStyle w:val="ListBullet"/>
      </w:pPr>
      <w:r>
        <w:t>Add user roles (admin, staff, customer) with login</w:t>
      </w:r>
    </w:p>
    <w:p>
      <w:pPr>
        <w:pStyle w:val="ListBullet"/>
      </w:pPr>
      <w:r>
        <w:t>Include billing &amp; payment modules</w:t>
      </w:r>
    </w:p>
    <w:p>
      <w:pPr>
        <w:pStyle w:val="ListBullet"/>
      </w:pPr>
      <w:r>
        <w:t>Assign technicians to services</w:t>
      </w:r>
    </w:p>
    <w:p>
      <w:pPr>
        <w:pStyle w:val="ListBullet"/>
      </w:pPr>
      <w:r>
        <w:t>Track booking and availability status</w:t>
      </w:r>
    </w:p>
    <w:p>
      <w:pPr>
        <w:pStyle w:val="ListBullet"/>
      </w:pPr>
      <w:r>
        <w:t>Implement front-end integration</w:t>
      </w:r>
    </w:p>
    <w:p>
      <w:pPr>
        <w:pStyle w:val="Heading1"/>
      </w:pPr>
      <w:r>
        <w:t>Conclusion</w:t>
      </w:r>
    </w:p>
    <w:p>
      <w:r>
        <w:t>This project demonstrates strong database modeling and query-building skills using SQL. While functional and scalable, further enhancements can improve its real-world applicability for modern dealership operations.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